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Anil Kumar B</w:t>
      </w:r>
    </w:p>
    <w:p>
      <w:pPr>
        <w:jc w:val="center"/>
      </w:pPr>
      <w:r>
        <w:rPr>
          <w:b/>
        </w:rPr>
        <w:t>571-508-9800 | anilraobalguri1998@gmail.com | GitHub: https://github.com/Anil4518</w:t>
      </w:r>
    </w:p>
    <w:p>
      <w:pPr>
        <w:pStyle w:val="Heading1"/>
      </w:pPr>
      <w:r>
        <w:t>Experience</w:t>
      </w:r>
    </w:p>
    <w:p>
      <w:r>
        <w:rPr>
          <w:b/>
        </w:rPr>
        <w:t>Western Illinois University, Macomb, IL</w:t>
        <w:tab/>
      </w:r>
      <w:r>
        <w:t>Jan 2022 - Aug 2023</w:t>
        <w:br/>
      </w:r>
      <w:r>
        <w:t>Graduate Assistant</w:t>
        <w:br/>
      </w:r>
      <w:r>
        <w:t>• Collected and managed large datasets for academic and research projects, ensuring data integrity.</w:t>
        <w:br/>
      </w:r>
      <w:r>
        <w:t>• Conducted statistical analyses using Python and R to support research initiatives.</w:t>
        <w:br/>
      </w:r>
      <w:r>
        <w:t>• Generated comprehensive reports and visualizations to present findings to faculty.</w:t>
        <w:br/>
      </w:r>
      <w:r>
        <w:t>• Assisted in database management and utilized SQL for efficient data retrieval.</w:t>
      </w:r>
    </w:p>
    <w:p>
      <w:r>
        <w:rPr>
          <w:b/>
        </w:rPr>
        <w:t>Amazon, Hyderabad TS</w:t>
        <w:tab/>
      </w:r>
      <w:r>
        <w:t>June 2020 - Dec 2021</w:t>
        <w:br/>
      </w:r>
      <w:r>
        <w:t>Data Analyst</w:t>
        <w:br/>
      </w:r>
      <w:r>
        <w:t>• Led data-driven projects and automated data processing using Python and SQL, improving efficiency by 30%.</w:t>
        <w:br/>
      </w:r>
      <w:r>
        <w:t>• Managed data storage with Amazon Redshift, MySQL, and S3, ensuring data integrity and reducing retrieval time by 20%.</w:t>
        <w:br/>
      </w:r>
      <w:r>
        <w:t>• Utilized AWS Glue and Apache Airflow for ETL processes, increasing ETL pipeline reliability by 25%.</w:t>
        <w:br/>
      </w:r>
      <w:r>
        <w:t>• Enhanced decision-making with predictive analytics, boosting customer segmentation and targeted marketing strategies by 15%.</w:t>
      </w:r>
    </w:p>
    <w:p>
      <w:pPr>
        <w:pStyle w:val="Heading1"/>
      </w:pPr>
      <w:r>
        <w:t>Relevant Projects</w:t>
      </w:r>
    </w:p>
    <w:p>
      <w:r>
        <w:rPr>
          <w:b/>
        </w:rPr>
        <w:t>Stock Price Prediction</w:t>
        <w:br/>
      </w:r>
      <w:r>
        <w:t>• Developed predictive model for stock prices using historical data and financial indicators.</w:t>
        <w:br/>
      </w:r>
      <w:r>
        <w:t>• Collected and preprocessed data with Python and SQL.</w:t>
        <w:br/>
      </w:r>
      <w:r>
        <w:t>• Trained models using Pandas, NumPy, scikit-learn, TensorFlow, and Keras.</w:t>
        <w:br/>
      </w:r>
      <w:r>
        <w:t>• Created a web app for predictions using JavaScript and React.js.</w:t>
        <w:br/>
      </w:r>
      <w:r>
        <w:t>• Presented findings with interactive visualizations in Tableau.</w:t>
      </w:r>
    </w:p>
    <w:p>
      <w:pPr>
        <w:pStyle w:val="Heading1"/>
      </w:pPr>
      <w:r>
        <w:t>Skills</w:t>
      </w:r>
    </w:p>
    <w:p>
      <w:r>
        <w:t>• Data Analysis: SQL, MS Excel, Python (Pandas, NumPy, Matplotlib), Alteryx, SAS, Tableau</w:t>
        <w:br/>
      </w:r>
      <w:r>
        <w:t>• Data Modeling: Data warehousing, customized solutions for data management</w:t>
        <w:br/>
      </w:r>
      <w:r>
        <w:t>• Machine Learning: scikit-learn, TensorFlow, Keras, Flask, Django</w:t>
        <w:br/>
      </w:r>
      <w:r>
        <w:t>• Programming: Python, SQL, JavaScript</w:t>
        <w:br/>
      </w:r>
      <w:r>
        <w:t>• Methodologies: Agile</w:t>
      </w:r>
    </w:p>
    <w:p>
      <w:pPr>
        <w:pStyle w:val="Heading1"/>
      </w:pPr>
      <w:r>
        <w:t>Education</w:t>
      </w:r>
    </w:p>
    <w:p>
      <w:r>
        <w:rPr>
          <w:b/>
        </w:rPr>
        <w:t>Master’s Degree</w:t>
        <w:br/>
      </w:r>
      <w:r>
        <w:t>Applied Statistics and Data Analytics, Western Illinois University, IL (Jan 2022 - Dec 2023)</w:t>
        <w:br/>
      </w:r>
    </w:p>
    <w:p>
      <w:r>
        <w:rPr>
          <w:b/>
        </w:rPr>
        <w:t>Bachelor’s Degree</w:t>
        <w:br/>
      </w:r>
      <w:r>
        <w:t>Mechanical Engineering, University College of Engineering, Osmania University, Hyderabad (Aug 2016 - Sept 2020)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